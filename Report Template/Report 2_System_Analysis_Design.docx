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F136" w14:textId="5ACD0B4D" w:rsidR="00CB76D6" w:rsidRDefault="00FD1224" w:rsidP="00FD1224">
      <w:pPr>
        <w:pStyle w:val="Heading1"/>
        <w:jc w:val="center"/>
      </w:pPr>
      <w:r>
        <w:t xml:space="preserve">Report 2: </w:t>
      </w:r>
      <w:r w:rsidR="00000000">
        <w:t>System Analysis &amp; Architectural Design Report (Design Phase)</w:t>
      </w:r>
    </w:p>
    <w:p w14:paraId="00ACA606" w14:textId="24138D06" w:rsidR="00CB76D6" w:rsidRDefault="00000000" w:rsidP="00FD1224">
      <w:pPr>
        <w:pStyle w:val="Heading2"/>
      </w:pPr>
      <w:r>
        <w:t>System Overview</w:t>
      </w:r>
    </w:p>
    <w:p w14:paraId="7A69DBF7" w14:textId="0DB384C7" w:rsidR="00CB76D6" w:rsidRDefault="00000000" w:rsidP="00FD1224">
      <w:pPr>
        <w:pStyle w:val="ListParagraph"/>
        <w:numPr>
          <w:ilvl w:val="0"/>
          <w:numId w:val="11"/>
        </w:numPr>
      </w:pPr>
      <w:r>
        <w:t>Briefly describe the purpose and functionality of the system.</w:t>
      </w:r>
    </w:p>
    <w:p w14:paraId="4A287DE1" w14:textId="34F17C0A" w:rsidR="00CB76D6" w:rsidRDefault="00000000" w:rsidP="00FD1224">
      <w:pPr>
        <w:pStyle w:val="ListParagraph"/>
        <w:numPr>
          <w:ilvl w:val="0"/>
          <w:numId w:val="11"/>
        </w:numPr>
      </w:pPr>
      <w:r>
        <w:t>Mention the intended users and target platform.</w:t>
      </w:r>
    </w:p>
    <w:p w14:paraId="0E71FC61" w14:textId="3E5B99D0" w:rsidR="00CB76D6" w:rsidRDefault="00000000" w:rsidP="00FD1224">
      <w:pPr>
        <w:pStyle w:val="Heading2"/>
      </w:pPr>
      <w:r>
        <w:t>UML Diagrams</w:t>
      </w:r>
    </w:p>
    <w:p w14:paraId="45EBCE55" w14:textId="40CB92EC" w:rsidR="00CB76D6" w:rsidRDefault="00000000" w:rsidP="00FD1224">
      <w:r>
        <w:t>Include relevant UML diagrams:</w:t>
      </w:r>
    </w:p>
    <w:p w14:paraId="02577C75" w14:textId="66F5C51A" w:rsidR="00CB76D6" w:rsidRDefault="00000000" w:rsidP="00FD1224">
      <w:pPr>
        <w:pStyle w:val="ListParagraph"/>
        <w:numPr>
          <w:ilvl w:val="0"/>
          <w:numId w:val="11"/>
        </w:numPr>
      </w:pPr>
      <w:r>
        <w:t>Use Case Diagram</w:t>
      </w:r>
    </w:p>
    <w:p w14:paraId="714E455B" w14:textId="36BDEF55" w:rsidR="00CB76D6" w:rsidRDefault="00000000" w:rsidP="00FD1224">
      <w:pPr>
        <w:pStyle w:val="ListParagraph"/>
        <w:numPr>
          <w:ilvl w:val="0"/>
          <w:numId w:val="11"/>
        </w:numPr>
      </w:pPr>
      <w:r>
        <w:t>Class Diagram</w:t>
      </w:r>
    </w:p>
    <w:p w14:paraId="62C79E62" w14:textId="15D6536C" w:rsidR="00CB76D6" w:rsidRDefault="00000000" w:rsidP="00FD1224">
      <w:pPr>
        <w:pStyle w:val="ListParagraph"/>
        <w:numPr>
          <w:ilvl w:val="0"/>
          <w:numId w:val="11"/>
        </w:numPr>
      </w:pPr>
      <w:r>
        <w:t>Sequence Diagram</w:t>
      </w:r>
    </w:p>
    <w:p w14:paraId="1F13FCC8" w14:textId="3D45BA24" w:rsidR="00CB76D6" w:rsidRDefault="00000000" w:rsidP="00FD1224">
      <w:r>
        <w:t>Describe each diagram briefly.</w:t>
      </w:r>
      <w:r w:rsidR="00FD1224">
        <w:t xml:space="preserve"> </w:t>
      </w:r>
      <w:r w:rsidR="00FD1224" w:rsidRPr="00FD1224">
        <w:rPr>
          <w:i/>
          <w:iCs/>
          <w:color w:val="EE0000"/>
        </w:rPr>
        <w:t>G</w:t>
      </w:r>
      <w:r w:rsidR="00FD1224" w:rsidRPr="00FD1224">
        <w:rPr>
          <w:i/>
          <w:iCs/>
          <w:color w:val="EE0000"/>
        </w:rPr>
        <w:t>enerate diagrams</w:t>
      </w:r>
      <w:r w:rsidR="00FD1224" w:rsidRPr="00FD1224">
        <w:rPr>
          <w:i/>
          <w:iCs/>
          <w:color w:val="EE0000"/>
        </w:rPr>
        <w:t xml:space="preserve"> with AI</w:t>
      </w:r>
      <w:r w:rsidR="00945F6D">
        <w:rPr>
          <w:i/>
          <w:iCs/>
          <w:color w:val="EE0000"/>
        </w:rPr>
        <w:t xml:space="preserve"> (Tutorial in file “</w:t>
      </w:r>
      <w:r w:rsidR="00945F6D" w:rsidRPr="00945F6D">
        <w:rPr>
          <w:i/>
          <w:iCs/>
          <w:color w:val="EE0000"/>
        </w:rPr>
        <w:t>Guide to Generating Diagrams with AI</w:t>
      </w:r>
      <w:r w:rsidR="00945F6D">
        <w:rPr>
          <w:i/>
          <w:iCs/>
          <w:color w:val="EE0000"/>
        </w:rPr>
        <w:t>”)</w:t>
      </w:r>
      <w:r w:rsidR="00FD1224" w:rsidRPr="00FD1224">
        <w:rPr>
          <w:i/>
          <w:iCs/>
          <w:color w:val="EE0000"/>
        </w:rPr>
        <w:t>.</w:t>
      </w:r>
    </w:p>
    <w:p w14:paraId="5CD53CB4" w14:textId="7E9C1AD8" w:rsidR="00CB76D6" w:rsidRDefault="00000000" w:rsidP="00FD1224">
      <w:pPr>
        <w:pStyle w:val="Heading2"/>
      </w:pPr>
      <w:r>
        <w:t>Database Design</w:t>
      </w:r>
    </w:p>
    <w:p w14:paraId="7B869A22" w14:textId="3D4A8938" w:rsidR="00CB76D6" w:rsidRDefault="00000000" w:rsidP="00FD1224">
      <w:pPr>
        <w:pStyle w:val="ListParagraph"/>
        <w:numPr>
          <w:ilvl w:val="0"/>
          <w:numId w:val="11"/>
        </w:numPr>
      </w:pPr>
      <w:r>
        <w:t>Present Entity-Relationship Diagram (ERD).</w:t>
      </w:r>
    </w:p>
    <w:p w14:paraId="75D3F4E6" w14:textId="301BCE98" w:rsidR="00CB76D6" w:rsidRDefault="00000000" w:rsidP="00FD1224">
      <w:pPr>
        <w:pStyle w:val="ListParagraph"/>
        <w:numPr>
          <w:ilvl w:val="0"/>
          <w:numId w:val="11"/>
        </w:numPr>
      </w:pPr>
      <w:r>
        <w:t>Include database schema and table descriptions.</w:t>
      </w:r>
    </w:p>
    <w:p w14:paraId="5F6700C8" w14:textId="2511DB13" w:rsidR="00CB76D6" w:rsidRDefault="00000000" w:rsidP="00FD1224">
      <w:pPr>
        <w:pStyle w:val="Heading2"/>
      </w:pPr>
      <w:r>
        <w:t>User Interface (UI) Mockups</w:t>
      </w:r>
    </w:p>
    <w:p w14:paraId="0D95E1C9" w14:textId="65BB01A3" w:rsidR="00CB76D6" w:rsidRDefault="00000000" w:rsidP="00FD1224">
      <w:pPr>
        <w:pStyle w:val="ListParagraph"/>
        <w:numPr>
          <w:ilvl w:val="0"/>
          <w:numId w:val="11"/>
        </w:numPr>
      </w:pPr>
      <w:r>
        <w:t>Attach mockups for key screens.</w:t>
      </w:r>
    </w:p>
    <w:p w14:paraId="4A03896D" w14:textId="7217BC8D" w:rsidR="00CB76D6" w:rsidRDefault="00000000" w:rsidP="00FD1224">
      <w:pPr>
        <w:pStyle w:val="ListParagraph"/>
        <w:numPr>
          <w:ilvl w:val="0"/>
          <w:numId w:val="11"/>
        </w:numPr>
      </w:pPr>
      <w:r>
        <w:t>Describe the design rationale and user flow.</w:t>
      </w:r>
    </w:p>
    <w:p w14:paraId="04BBF74A" w14:textId="0AF6D526" w:rsidR="00CB76D6" w:rsidRDefault="00000000" w:rsidP="00FD1224">
      <w:pPr>
        <w:pStyle w:val="Heading2"/>
      </w:pPr>
      <w:r>
        <w:t>CI/CD Planning</w:t>
      </w:r>
    </w:p>
    <w:p w14:paraId="3A0A7972" w14:textId="0DD874AA" w:rsidR="00CB76D6" w:rsidRDefault="00000000" w:rsidP="00FD1224">
      <w:pPr>
        <w:pStyle w:val="ListParagraph"/>
        <w:numPr>
          <w:ilvl w:val="0"/>
          <w:numId w:val="11"/>
        </w:numPr>
      </w:pPr>
      <w:r>
        <w:t>Outline planned CI/CD tools and pipelines.</w:t>
      </w:r>
    </w:p>
    <w:p w14:paraId="3EE1E0A8" w14:textId="59958F59" w:rsidR="00CB76D6" w:rsidRDefault="00000000" w:rsidP="00FD1224">
      <w:pPr>
        <w:pStyle w:val="ListParagraph"/>
        <w:numPr>
          <w:ilvl w:val="0"/>
          <w:numId w:val="11"/>
        </w:numPr>
      </w:pPr>
      <w:r>
        <w:t>Describe integration approach with version control and deployment process.</w:t>
      </w:r>
    </w:p>
    <w:p w14:paraId="351860F3" w14:textId="605AACAC" w:rsidR="00CB76D6" w:rsidRDefault="00000000" w:rsidP="00FD1224">
      <w:pPr>
        <w:pStyle w:val="Heading2"/>
      </w:pPr>
      <w:r>
        <w:t>Team Contributions</w:t>
      </w:r>
    </w:p>
    <w:p w14:paraId="18E79D88" w14:textId="18571A72" w:rsidR="00CB76D6" w:rsidRDefault="00000000" w:rsidP="00FD1224">
      <w:pPr>
        <w:pStyle w:val="ListParagraph"/>
        <w:numPr>
          <w:ilvl w:val="0"/>
          <w:numId w:val="11"/>
        </w:numPr>
      </w:pPr>
      <w:r>
        <w:t>Outline which parts of the design were handled by each team member.</w:t>
      </w:r>
    </w:p>
    <w:sectPr w:rsidR="00CB76D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7CDD1" w14:textId="77777777" w:rsidR="000A725D" w:rsidRDefault="000A725D" w:rsidP="00FD1224">
      <w:pPr>
        <w:spacing w:after="0" w:line="240" w:lineRule="auto"/>
      </w:pPr>
      <w:r>
        <w:separator/>
      </w:r>
    </w:p>
  </w:endnote>
  <w:endnote w:type="continuationSeparator" w:id="0">
    <w:p w14:paraId="03FF604C" w14:textId="77777777" w:rsidR="000A725D" w:rsidRDefault="000A725D" w:rsidP="00FD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556D8" w14:textId="244F67B6" w:rsidR="00FD1224" w:rsidRDefault="00FD12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025F6" w14:textId="77777777" w:rsidR="000A725D" w:rsidRDefault="000A725D" w:rsidP="00FD1224">
      <w:pPr>
        <w:spacing w:after="0" w:line="240" w:lineRule="auto"/>
      </w:pPr>
      <w:r>
        <w:separator/>
      </w:r>
    </w:p>
  </w:footnote>
  <w:footnote w:type="continuationSeparator" w:id="0">
    <w:p w14:paraId="34B75E96" w14:textId="77777777" w:rsidR="000A725D" w:rsidRDefault="000A725D" w:rsidP="00FD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0ACEE" w14:textId="4D75F7CB" w:rsidR="00FD1224" w:rsidRDefault="00FD122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B0162A" wp14:editId="59FC905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18690" cy="514350"/>
          <wp:effectExtent l="0" t="0" r="0" b="0"/>
          <wp:wrapNone/>
          <wp:docPr id="5430005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3000539" name="Picture 5430005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869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4005A3"/>
    <w:multiLevelType w:val="hybridMultilevel"/>
    <w:tmpl w:val="BD22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52505"/>
    <w:multiLevelType w:val="hybridMultilevel"/>
    <w:tmpl w:val="9582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5660C"/>
    <w:multiLevelType w:val="hybridMultilevel"/>
    <w:tmpl w:val="86387C4E"/>
    <w:lvl w:ilvl="0" w:tplc="429E05F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32333"/>
    <w:multiLevelType w:val="hybridMultilevel"/>
    <w:tmpl w:val="054467B6"/>
    <w:lvl w:ilvl="0" w:tplc="73B210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365303">
    <w:abstractNumId w:val="8"/>
  </w:num>
  <w:num w:numId="2" w16cid:durableId="1968924329">
    <w:abstractNumId w:val="6"/>
  </w:num>
  <w:num w:numId="3" w16cid:durableId="399712186">
    <w:abstractNumId w:val="5"/>
  </w:num>
  <w:num w:numId="4" w16cid:durableId="1433285458">
    <w:abstractNumId w:val="4"/>
  </w:num>
  <w:num w:numId="5" w16cid:durableId="769357698">
    <w:abstractNumId w:val="7"/>
  </w:num>
  <w:num w:numId="6" w16cid:durableId="756244544">
    <w:abstractNumId w:val="3"/>
  </w:num>
  <w:num w:numId="7" w16cid:durableId="55782279">
    <w:abstractNumId w:val="2"/>
  </w:num>
  <w:num w:numId="8" w16cid:durableId="1775441327">
    <w:abstractNumId w:val="1"/>
  </w:num>
  <w:num w:numId="9" w16cid:durableId="59210718">
    <w:abstractNumId w:val="0"/>
  </w:num>
  <w:num w:numId="10" w16cid:durableId="53086753">
    <w:abstractNumId w:val="9"/>
  </w:num>
  <w:num w:numId="11" w16cid:durableId="1566522713">
    <w:abstractNumId w:val="12"/>
  </w:num>
  <w:num w:numId="12" w16cid:durableId="876622919">
    <w:abstractNumId w:val="11"/>
  </w:num>
  <w:num w:numId="13" w16cid:durableId="16747258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25D"/>
    <w:rsid w:val="0015074B"/>
    <w:rsid w:val="0029639D"/>
    <w:rsid w:val="00326F90"/>
    <w:rsid w:val="0058696A"/>
    <w:rsid w:val="00945F6D"/>
    <w:rsid w:val="00AA1D8D"/>
    <w:rsid w:val="00B47730"/>
    <w:rsid w:val="00CB0664"/>
    <w:rsid w:val="00CB76D6"/>
    <w:rsid w:val="00FC693F"/>
    <w:rsid w:val="00F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1BF845"/>
  <w14:defaultImageDpi w14:val="300"/>
  <w15:docId w15:val="{52F3D967-A4E8-4DE1-8BB3-320A0E66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224"/>
    <w:pPr>
      <w:keepNext/>
      <w:keepLines/>
      <w:numPr>
        <w:numId w:val="12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FPTUniversity</dc:creator>
  <cp:keywords/>
  <dc:description>generated by python-docx</dc:description>
  <cp:lastModifiedBy>Quang Le Thien Nhat</cp:lastModifiedBy>
  <cp:revision>2</cp:revision>
  <dcterms:created xsi:type="dcterms:W3CDTF">2013-12-23T23:15:00Z</dcterms:created>
  <dcterms:modified xsi:type="dcterms:W3CDTF">2025-05-06T03:24:00Z</dcterms:modified>
  <cp:category/>
</cp:coreProperties>
</file>