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67FFD" w14:textId="7938C6A9" w:rsidR="00D56F70" w:rsidRDefault="00BB3D06" w:rsidP="00BB3D06">
      <w:pPr>
        <w:pStyle w:val="Heading1"/>
        <w:jc w:val="center"/>
      </w:pPr>
      <w:r>
        <w:t xml:space="preserve">Report 3: </w:t>
      </w:r>
      <w:r w:rsidR="00000000">
        <w:t>Core Feature Development Report (Development Phase)</w:t>
      </w:r>
    </w:p>
    <w:p w14:paraId="4CD8DD15" w14:textId="24C48830" w:rsidR="00D56F70" w:rsidRDefault="00000000" w:rsidP="00BB3D06">
      <w:pPr>
        <w:pStyle w:val="Heading2"/>
      </w:pPr>
      <w:r>
        <w:t xml:space="preserve">Development </w:t>
      </w:r>
      <w:r w:rsidRPr="00BB3D06">
        <w:t>Progress</w:t>
      </w:r>
      <w:r>
        <w:t xml:space="preserve"> Overview</w:t>
      </w:r>
    </w:p>
    <w:p w14:paraId="36A6561B" w14:textId="60EE6D53" w:rsidR="00D56F70" w:rsidRDefault="00000000" w:rsidP="00C7770B">
      <w:pPr>
        <w:pStyle w:val="ListParagraph"/>
        <w:numPr>
          <w:ilvl w:val="0"/>
          <w:numId w:val="13"/>
        </w:numPr>
      </w:pPr>
      <w:r>
        <w:t>Summarize the current progress of the project.</w:t>
      </w:r>
    </w:p>
    <w:p w14:paraId="26421DBB" w14:textId="35E4E6F7" w:rsidR="00D56F70" w:rsidRDefault="00000000" w:rsidP="00C7770B">
      <w:pPr>
        <w:pStyle w:val="ListParagraph"/>
        <w:numPr>
          <w:ilvl w:val="0"/>
          <w:numId w:val="13"/>
        </w:numPr>
      </w:pPr>
      <w:r>
        <w:t>Indicate what has been completed versus what was planned.</w:t>
      </w:r>
    </w:p>
    <w:p w14:paraId="517B5331" w14:textId="3E635695" w:rsidR="00D56F70" w:rsidRDefault="00000000" w:rsidP="00BB3D06">
      <w:pPr>
        <w:pStyle w:val="Heading2"/>
      </w:pPr>
      <w:r>
        <w:t>Implemented Features</w:t>
      </w:r>
    </w:p>
    <w:p w14:paraId="03336ADA" w14:textId="297D5518" w:rsidR="00D56F70" w:rsidRDefault="00000000" w:rsidP="00C7770B">
      <w:pPr>
        <w:pStyle w:val="ListParagraph"/>
        <w:numPr>
          <w:ilvl w:val="0"/>
          <w:numId w:val="13"/>
        </w:numPr>
      </w:pPr>
      <w:r>
        <w:t>List core features developed during this phase.</w:t>
      </w:r>
    </w:p>
    <w:p w14:paraId="6696DDD2" w14:textId="48363882" w:rsidR="00D56F70" w:rsidRDefault="00000000" w:rsidP="00C7770B">
      <w:pPr>
        <w:pStyle w:val="ListParagraph"/>
        <w:numPr>
          <w:ilvl w:val="0"/>
          <w:numId w:val="13"/>
        </w:numPr>
      </w:pPr>
      <w:r>
        <w:t>Include descriptions, screenshots, or code snippets as necessary.</w:t>
      </w:r>
    </w:p>
    <w:p w14:paraId="44C8BD13" w14:textId="5D757E71" w:rsidR="00D56F70" w:rsidRDefault="00000000" w:rsidP="00BB3D06">
      <w:pPr>
        <w:pStyle w:val="Heading2"/>
      </w:pPr>
      <w:r>
        <w:t>Technical Implementation</w:t>
      </w:r>
    </w:p>
    <w:p w14:paraId="640A4F14" w14:textId="2945837C" w:rsidR="00D56F70" w:rsidRDefault="00000000">
      <w:r>
        <w:t>Describe how each feature was implemented using:</w:t>
      </w:r>
    </w:p>
    <w:p w14:paraId="7A888F8C" w14:textId="0D1407E6" w:rsidR="00D56F70" w:rsidRDefault="00000000" w:rsidP="00C7770B">
      <w:pPr>
        <w:pStyle w:val="ListParagraph"/>
        <w:numPr>
          <w:ilvl w:val="0"/>
          <w:numId w:val="13"/>
        </w:numPr>
      </w:pPr>
      <w:r>
        <w:t>OOP principles</w:t>
      </w:r>
    </w:p>
    <w:p w14:paraId="63F7F388" w14:textId="5EC6F578" w:rsidR="00D56F70" w:rsidRDefault="00000000" w:rsidP="00C7770B">
      <w:pPr>
        <w:pStyle w:val="ListParagraph"/>
        <w:numPr>
          <w:ilvl w:val="0"/>
          <w:numId w:val="13"/>
        </w:numPr>
      </w:pPr>
      <w:r>
        <w:t>EF Core</w:t>
      </w:r>
    </w:p>
    <w:p w14:paraId="3A46840B" w14:textId="11C3F455" w:rsidR="00D56F70" w:rsidRDefault="00000000" w:rsidP="00C7770B">
      <w:pPr>
        <w:pStyle w:val="ListParagraph"/>
        <w:numPr>
          <w:ilvl w:val="0"/>
          <w:numId w:val="13"/>
        </w:numPr>
      </w:pPr>
      <w:r>
        <w:t>WPF for UI (if applicable)</w:t>
      </w:r>
    </w:p>
    <w:p w14:paraId="3E447975" w14:textId="25811E66" w:rsidR="00D56F70" w:rsidRDefault="00000000" w:rsidP="00C7770B">
      <w:pPr>
        <w:pStyle w:val="ListParagraph"/>
        <w:numPr>
          <w:ilvl w:val="0"/>
          <w:numId w:val="13"/>
        </w:numPr>
      </w:pPr>
      <w:r>
        <w:t>Multithreading techniques (if used).</w:t>
      </w:r>
    </w:p>
    <w:p w14:paraId="63F440B6" w14:textId="4FC5B04A" w:rsidR="00D56F70" w:rsidRDefault="00000000" w:rsidP="00BB3D06">
      <w:pPr>
        <w:pStyle w:val="Heading2"/>
      </w:pPr>
      <w:r>
        <w:t>Challenges and Solutions</w:t>
      </w:r>
    </w:p>
    <w:p w14:paraId="2C6383B3" w14:textId="6322B54E" w:rsidR="00D56F70" w:rsidRDefault="00000000" w:rsidP="00C7770B">
      <w:pPr>
        <w:pStyle w:val="ListParagraph"/>
        <w:numPr>
          <w:ilvl w:val="0"/>
          <w:numId w:val="13"/>
        </w:numPr>
      </w:pPr>
      <w:r>
        <w:t>Discuss major technical challenges encountered.</w:t>
      </w:r>
    </w:p>
    <w:p w14:paraId="00C02DFE" w14:textId="4592689F" w:rsidR="00D56F70" w:rsidRDefault="00000000" w:rsidP="00C7770B">
      <w:pPr>
        <w:pStyle w:val="ListParagraph"/>
        <w:numPr>
          <w:ilvl w:val="0"/>
          <w:numId w:val="13"/>
        </w:numPr>
      </w:pPr>
      <w:r>
        <w:t>Explain how the team addressed each issue.</w:t>
      </w:r>
    </w:p>
    <w:p w14:paraId="67B11315" w14:textId="63B6F549" w:rsidR="00D56F70" w:rsidRDefault="00000000" w:rsidP="00BB3D06">
      <w:pPr>
        <w:pStyle w:val="Heading2"/>
      </w:pPr>
      <w:r>
        <w:t>Git Commit History</w:t>
      </w:r>
    </w:p>
    <w:p w14:paraId="0F35F41C" w14:textId="1CC47C32" w:rsidR="00D56F70" w:rsidRDefault="00000000" w:rsidP="00C7770B">
      <w:pPr>
        <w:pStyle w:val="ListParagraph"/>
        <w:numPr>
          <w:ilvl w:val="0"/>
          <w:numId w:val="13"/>
        </w:numPr>
      </w:pPr>
      <w:r>
        <w:t>Provide evidence of code contributions from team members.</w:t>
      </w:r>
    </w:p>
    <w:p w14:paraId="23E28F32" w14:textId="38DD5B3D" w:rsidR="00D56F70" w:rsidRDefault="00000000" w:rsidP="00C7770B">
      <w:pPr>
        <w:pStyle w:val="ListParagraph"/>
        <w:numPr>
          <w:ilvl w:val="0"/>
          <w:numId w:val="13"/>
        </w:numPr>
      </w:pPr>
      <w:r>
        <w:t>Link to relevant GitHub commits or branches.</w:t>
      </w:r>
    </w:p>
    <w:p w14:paraId="459C2D68" w14:textId="4E93253F" w:rsidR="00D56F70" w:rsidRDefault="00000000" w:rsidP="00BB3D06">
      <w:pPr>
        <w:pStyle w:val="Heading2"/>
      </w:pPr>
      <w:r>
        <w:t>Code Quality and Documentation</w:t>
      </w:r>
    </w:p>
    <w:p w14:paraId="1386CA1F" w14:textId="1F01FB2B" w:rsidR="00D56F70" w:rsidRDefault="00000000" w:rsidP="00C7770B">
      <w:pPr>
        <w:pStyle w:val="ListParagraph"/>
        <w:numPr>
          <w:ilvl w:val="0"/>
          <w:numId w:val="13"/>
        </w:numPr>
      </w:pPr>
      <w:r>
        <w:t>Summarize efforts to maintain code quality (e.g., naming conventions, structure).</w:t>
      </w:r>
    </w:p>
    <w:p w14:paraId="3504CAD9" w14:textId="2A0D6974" w:rsidR="00D56F70" w:rsidRDefault="00000000" w:rsidP="00C7770B">
      <w:pPr>
        <w:pStyle w:val="ListParagraph"/>
        <w:numPr>
          <w:ilvl w:val="0"/>
          <w:numId w:val="13"/>
        </w:numPr>
      </w:pPr>
      <w:r>
        <w:t>Mention internal documentation or code comments provided.</w:t>
      </w:r>
    </w:p>
    <w:p w14:paraId="13E6BA88" w14:textId="3DED8400" w:rsidR="00D56F70" w:rsidRDefault="00000000" w:rsidP="00BB3D06">
      <w:pPr>
        <w:pStyle w:val="Heading2"/>
      </w:pPr>
      <w:r>
        <w:t>Testing Activities</w:t>
      </w:r>
    </w:p>
    <w:p w14:paraId="158EA2C4" w14:textId="5F934FE5" w:rsidR="00D56F70" w:rsidRDefault="00000000" w:rsidP="00C7770B">
      <w:pPr>
        <w:pStyle w:val="ListParagraph"/>
        <w:numPr>
          <w:ilvl w:val="0"/>
          <w:numId w:val="13"/>
        </w:numPr>
      </w:pPr>
      <w:r>
        <w:t>Describe any testing activities conducted (manual or automated).</w:t>
      </w:r>
    </w:p>
    <w:p w14:paraId="1C06E4E4" w14:textId="316CEC58" w:rsidR="00D56F70" w:rsidRDefault="00000000" w:rsidP="00C7770B">
      <w:pPr>
        <w:pStyle w:val="ListParagraph"/>
        <w:numPr>
          <w:ilvl w:val="0"/>
          <w:numId w:val="13"/>
        </w:numPr>
      </w:pPr>
      <w:r>
        <w:t>Include known issues and plans for resolution in the next phase.</w:t>
      </w:r>
    </w:p>
    <w:p w14:paraId="4F87AE55" w14:textId="3D0E488D" w:rsidR="00D56F70" w:rsidRDefault="00000000" w:rsidP="00BB3D06">
      <w:pPr>
        <w:pStyle w:val="Heading2"/>
      </w:pPr>
      <w:r>
        <w:t>Next Steps</w:t>
      </w:r>
    </w:p>
    <w:p w14:paraId="2FA135EA" w14:textId="3AB3B1E1" w:rsidR="00D56F70" w:rsidRDefault="00000000" w:rsidP="00C7770B">
      <w:pPr>
        <w:pStyle w:val="ListParagraph"/>
        <w:numPr>
          <w:ilvl w:val="0"/>
          <w:numId w:val="13"/>
        </w:numPr>
      </w:pPr>
      <w:r>
        <w:t>Briefly outline planned activities for the Integration phase.</w:t>
      </w:r>
    </w:p>
    <w:sectPr w:rsidR="00D56F70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DD917" w14:textId="77777777" w:rsidR="00AE01DB" w:rsidRDefault="00AE01DB" w:rsidP="00BB3D06">
      <w:pPr>
        <w:spacing w:after="0" w:line="240" w:lineRule="auto"/>
      </w:pPr>
      <w:r>
        <w:separator/>
      </w:r>
    </w:p>
  </w:endnote>
  <w:endnote w:type="continuationSeparator" w:id="0">
    <w:p w14:paraId="4407F1AD" w14:textId="77777777" w:rsidR="00AE01DB" w:rsidRDefault="00AE01DB" w:rsidP="00BB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2C1E7" w14:textId="3406A682" w:rsidR="00BB3D06" w:rsidRDefault="00BB3D06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E26C4" w14:textId="77777777" w:rsidR="00AE01DB" w:rsidRDefault="00AE01DB" w:rsidP="00BB3D06">
      <w:pPr>
        <w:spacing w:after="0" w:line="240" w:lineRule="auto"/>
      </w:pPr>
      <w:r>
        <w:separator/>
      </w:r>
    </w:p>
  </w:footnote>
  <w:footnote w:type="continuationSeparator" w:id="0">
    <w:p w14:paraId="362E6B93" w14:textId="77777777" w:rsidR="00AE01DB" w:rsidRDefault="00AE01DB" w:rsidP="00BB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1E29D" w14:textId="5F7D25F9" w:rsidR="00BB3D06" w:rsidRDefault="00BB3D0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26B3B9" wp14:editId="3A2A62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27150" cy="517650"/>
          <wp:effectExtent l="0" t="0" r="6350" b="0"/>
          <wp:wrapNone/>
          <wp:docPr id="1212172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217264" name="Picture 1212172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451" cy="5201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F43FA4"/>
    <w:multiLevelType w:val="hybridMultilevel"/>
    <w:tmpl w:val="9F74C24C"/>
    <w:lvl w:ilvl="0" w:tplc="6136EBC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7580D"/>
    <w:multiLevelType w:val="hybridMultilevel"/>
    <w:tmpl w:val="E53E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04C7D"/>
    <w:multiLevelType w:val="hybridMultilevel"/>
    <w:tmpl w:val="353E16EE"/>
    <w:lvl w:ilvl="0" w:tplc="38660DB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F674C"/>
    <w:multiLevelType w:val="hybridMultilevel"/>
    <w:tmpl w:val="5166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42506">
    <w:abstractNumId w:val="8"/>
  </w:num>
  <w:num w:numId="2" w16cid:durableId="418915106">
    <w:abstractNumId w:val="6"/>
  </w:num>
  <w:num w:numId="3" w16cid:durableId="1333023711">
    <w:abstractNumId w:val="5"/>
  </w:num>
  <w:num w:numId="4" w16cid:durableId="997733743">
    <w:abstractNumId w:val="4"/>
  </w:num>
  <w:num w:numId="5" w16cid:durableId="167333708">
    <w:abstractNumId w:val="7"/>
  </w:num>
  <w:num w:numId="6" w16cid:durableId="1782216255">
    <w:abstractNumId w:val="3"/>
  </w:num>
  <w:num w:numId="7" w16cid:durableId="322054319">
    <w:abstractNumId w:val="2"/>
  </w:num>
  <w:num w:numId="8" w16cid:durableId="740520262">
    <w:abstractNumId w:val="1"/>
  </w:num>
  <w:num w:numId="9" w16cid:durableId="917592766">
    <w:abstractNumId w:val="0"/>
  </w:num>
  <w:num w:numId="10" w16cid:durableId="1420829312">
    <w:abstractNumId w:val="9"/>
  </w:num>
  <w:num w:numId="11" w16cid:durableId="1367870790">
    <w:abstractNumId w:val="10"/>
  </w:num>
  <w:num w:numId="12" w16cid:durableId="923297371">
    <w:abstractNumId w:val="12"/>
  </w:num>
  <w:num w:numId="13" w16cid:durableId="1375428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A4F"/>
    <w:rsid w:val="00AA1D8D"/>
    <w:rsid w:val="00AE01DB"/>
    <w:rsid w:val="00B47730"/>
    <w:rsid w:val="00BB3D06"/>
    <w:rsid w:val="00C7770B"/>
    <w:rsid w:val="00CB0664"/>
    <w:rsid w:val="00D56F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2D09AE"/>
  <w14:defaultImageDpi w14:val="300"/>
  <w15:docId w15:val="{E01242DB-84E4-4ADC-AB85-F34B9146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D06"/>
    <w:pPr>
      <w:keepNext/>
      <w:keepLines/>
      <w:numPr>
        <w:numId w:val="10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Quang Le Thien Nhat</cp:lastModifiedBy>
  <cp:revision>3</cp:revision>
  <dcterms:created xsi:type="dcterms:W3CDTF">2013-12-23T23:15:00Z</dcterms:created>
  <dcterms:modified xsi:type="dcterms:W3CDTF">2025-05-06T05:31:00Z</dcterms:modified>
  <cp:category/>
</cp:coreProperties>
</file>