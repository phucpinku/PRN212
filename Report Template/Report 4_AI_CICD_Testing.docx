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355A" w14:textId="2859C383" w:rsidR="007F793F" w:rsidRDefault="005F2C35" w:rsidP="005F2C35">
      <w:pPr>
        <w:pStyle w:val="Heading1"/>
        <w:jc w:val="center"/>
      </w:pPr>
      <w:r>
        <w:t xml:space="preserve">Report 4: </w:t>
      </w:r>
      <w:r w:rsidR="00000000">
        <w:t>AI + CI/CD + Testing Report (Integration Phase)</w:t>
      </w:r>
    </w:p>
    <w:p w14:paraId="4BEFAA0B" w14:textId="7AC098F7" w:rsidR="007F793F" w:rsidRDefault="00000000" w:rsidP="005F2C35">
      <w:pPr>
        <w:pStyle w:val="Heading2"/>
      </w:pPr>
      <w:r>
        <w:t>AI Feature Integration</w:t>
      </w:r>
    </w:p>
    <w:p w14:paraId="445B34A6" w14:textId="7E116C36" w:rsidR="007F793F" w:rsidRDefault="00000000" w:rsidP="005F2C35">
      <w:pPr>
        <w:pStyle w:val="ListParagraph"/>
        <w:numPr>
          <w:ilvl w:val="0"/>
          <w:numId w:val="13"/>
        </w:numPr>
      </w:pPr>
      <w:r>
        <w:t>Describe the AI functionality integrated (e.g., recommendation, automation).</w:t>
      </w:r>
    </w:p>
    <w:p w14:paraId="79FF972C" w14:textId="4401E316" w:rsidR="007F793F" w:rsidRDefault="00000000" w:rsidP="005F2C35">
      <w:pPr>
        <w:pStyle w:val="ListParagraph"/>
        <w:numPr>
          <w:ilvl w:val="0"/>
          <w:numId w:val="13"/>
        </w:numPr>
      </w:pPr>
      <w:r>
        <w:t>Explain the algorithms, models, or APIs used.</w:t>
      </w:r>
    </w:p>
    <w:p w14:paraId="5D576F24" w14:textId="177195B7" w:rsidR="007F793F" w:rsidRDefault="00000000" w:rsidP="005F2C35">
      <w:pPr>
        <w:pStyle w:val="ListParagraph"/>
        <w:numPr>
          <w:ilvl w:val="0"/>
          <w:numId w:val="13"/>
        </w:numPr>
      </w:pPr>
      <w:r>
        <w:t>Include screenshots or code snippets if applicable.</w:t>
      </w:r>
    </w:p>
    <w:p w14:paraId="7E4F912A" w14:textId="30CEB1CB" w:rsidR="007F793F" w:rsidRDefault="00000000" w:rsidP="005F2C35">
      <w:pPr>
        <w:pStyle w:val="Heading2"/>
      </w:pPr>
      <w:r>
        <w:t>CI/CD Pipeline Setup</w:t>
      </w:r>
    </w:p>
    <w:p w14:paraId="4D80F756" w14:textId="3527695D" w:rsidR="007F793F" w:rsidRDefault="00000000" w:rsidP="005F2C35">
      <w:pPr>
        <w:pStyle w:val="ListParagraph"/>
        <w:numPr>
          <w:ilvl w:val="0"/>
          <w:numId w:val="13"/>
        </w:numPr>
      </w:pPr>
      <w:r>
        <w:t>Describe the CI/CD tools used (e.g., GitHub Actions, GitLab CI, Jenkins).</w:t>
      </w:r>
    </w:p>
    <w:p w14:paraId="679D7A7A" w14:textId="1983008C" w:rsidR="007F793F" w:rsidRDefault="00000000" w:rsidP="005F2C35">
      <w:pPr>
        <w:pStyle w:val="ListParagraph"/>
        <w:numPr>
          <w:ilvl w:val="0"/>
          <w:numId w:val="13"/>
        </w:numPr>
      </w:pPr>
      <w:r>
        <w:t>Explain the pipeline steps (build, test, deploy).</w:t>
      </w:r>
    </w:p>
    <w:p w14:paraId="1F708B2A" w14:textId="51B8AF3C" w:rsidR="007F793F" w:rsidRDefault="00000000" w:rsidP="005F2C35">
      <w:pPr>
        <w:pStyle w:val="ListParagraph"/>
        <w:numPr>
          <w:ilvl w:val="0"/>
          <w:numId w:val="13"/>
        </w:numPr>
      </w:pPr>
      <w:r>
        <w:t>Share link to pipeline configuration (e.g., YAML file).</w:t>
      </w:r>
    </w:p>
    <w:p w14:paraId="3B9792DD" w14:textId="5B673424" w:rsidR="007F793F" w:rsidRDefault="00000000" w:rsidP="005F2C35">
      <w:pPr>
        <w:pStyle w:val="Heading2"/>
      </w:pPr>
      <w:r>
        <w:t>Deployment Workflow</w:t>
      </w:r>
    </w:p>
    <w:p w14:paraId="40EA0280" w14:textId="656597F4" w:rsidR="007F793F" w:rsidRDefault="00000000" w:rsidP="005F2C35">
      <w:pPr>
        <w:pStyle w:val="ListParagraph"/>
        <w:numPr>
          <w:ilvl w:val="0"/>
          <w:numId w:val="13"/>
        </w:numPr>
      </w:pPr>
      <w:r>
        <w:t>Explain how the system was deployed to staging or production.</w:t>
      </w:r>
    </w:p>
    <w:p w14:paraId="6C6EB6A6" w14:textId="05834F39" w:rsidR="007F793F" w:rsidRDefault="00000000" w:rsidP="005F2C35">
      <w:pPr>
        <w:pStyle w:val="ListParagraph"/>
        <w:numPr>
          <w:ilvl w:val="0"/>
          <w:numId w:val="13"/>
        </w:numPr>
      </w:pPr>
      <w:r>
        <w:t>Include deployment frequency and automation levels.</w:t>
      </w:r>
    </w:p>
    <w:p w14:paraId="0B51E02F" w14:textId="51E25C28" w:rsidR="007F793F" w:rsidRDefault="00000000" w:rsidP="005F2C35">
      <w:pPr>
        <w:pStyle w:val="Heading2"/>
      </w:pPr>
      <w:r>
        <w:t>Collaboration and Automation</w:t>
      </w:r>
    </w:p>
    <w:p w14:paraId="5F121E79" w14:textId="7B895555" w:rsidR="007F793F" w:rsidRDefault="00000000" w:rsidP="005F2C35">
      <w:pPr>
        <w:pStyle w:val="ListParagraph"/>
        <w:numPr>
          <w:ilvl w:val="0"/>
          <w:numId w:val="13"/>
        </w:numPr>
      </w:pPr>
      <w:r>
        <w:t>Describe how team members coordinated CI/CD tasks.</w:t>
      </w:r>
    </w:p>
    <w:p w14:paraId="5527F906" w14:textId="5E9BA57F" w:rsidR="007F793F" w:rsidRDefault="00000000" w:rsidP="005F2C35">
      <w:pPr>
        <w:pStyle w:val="ListParagraph"/>
        <w:numPr>
          <w:ilvl w:val="0"/>
          <w:numId w:val="13"/>
        </w:numPr>
      </w:pPr>
      <w:r>
        <w:t>Mention any automation bots or workflows used.</w:t>
      </w:r>
    </w:p>
    <w:p w14:paraId="798938B0" w14:textId="60D50E30" w:rsidR="007F793F" w:rsidRDefault="00000000" w:rsidP="005F2C35">
      <w:pPr>
        <w:pStyle w:val="Heading2"/>
      </w:pPr>
      <w:r>
        <w:t>Lessons Learned</w:t>
      </w:r>
    </w:p>
    <w:p w14:paraId="2050AC27" w14:textId="1428F0A6" w:rsidR="007F793F" w:rsidRDefault="00000000" w:rsidP="005F2C35">
      <w:pPr>
        <w:pStyle w:val="ListParagraph"/>
        <w:numPr>
          <w:ilvl w:val="0"/>
          <w:numId w:val="13"/>
        </w:numPr>
      </w:pPr>
      <w:r>
        <w:t>Highlight key takeaways from AI integration and automated testing.</w:t>
      </w:r>
    </w:p>
    <w:p w14:paraId="51E92384" w14:textId="01A4DF49" w:rsidR="007F793F" w:rsidRDefault="00000000" w:rsidP="005F2C35">
      <w:pPr>
        <w:pStyle w:val="ListParagraph"/>
        <w:numPr>
          <w:ilvl w:val="0"/>
          <w:numId w:val="13"/>
        </w:numPr>
      </w:pPr>
      <w:r>
        <w:t>Reflect on what worked and what could be improved.</w:t>
      </w:r>
    </w:p>
    <w:p w14:paraId="78046680" w14:textId="55B2519C" w:rsidR="007F793F" w:rsidRDefault="00000000" w:rsidP="005F2C35">
      <w:pPr>
        <w:pStyle w:val="Heading2"/>
      </w:pPr>
      <w:r>
        <w:t>Appendix (Optional)</w:t>
      </w:r>
    </w:p>
    <w:p w14:paraId="5BDD3DC0" w14:textId="2D1691DE" w:rsidR="007F793F" w:rsidRDefault="00000000" w:rsidP="005F2C35">
      <w:pPr>
        <w:pStyle w:val="ListParagraph"/>
        <w:numPr>
          <w:ilvl w:val="0"/>
          <w:numId w:val="13"/>
        </w:numPr>
      </w:pPr>
      <w:r>
        <w:t>Include full test logs, model performance charts, or pipeline files if needed.</w:t>
      </w:r>
    </w:p>
    <w:p w14:paraId="5196D553" w14:textId="5FAFC0F1" w:rsidR="007F793F" w:rsidRDefault="007F793F"/>
    <w:sectPr w:rsidR="007F793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DF93B" w14:textId="77777777" w:rsidR="002E69C9" w:rsidRDefault="002E69C9" w:rsidP="005F2C35">
      <w:pPr>
        <w:spacing w:after="0" w:line="240" w:lineRule="auto"/>
      </w:pPr>
      <w:r>
        <w:separator/>
      </w:r>
    </w:p>
  </w:endnote>
  <w:endnote w:type="continuationSeparator" w:id="0">
    <w:p w14:paraId="6290213D" w14:textId="77777777" w:rsidR="002E69C9" w:rsidRDefault="002E69C9" w:rsidP="005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2B45E" w14:textId="0243441B" w:rsidR="005F2C35" w:rsidRDefault="005F2C35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3267A" w14:textId="77777777" w:rsidR="002E69C9" w:rsidRDefault="002E69C9" w:rsidP="005F2C35">
      <w:pPr>
        <w:spacing w:after="0" w:line="240" w:lineRule="auto"/>
      </w:pPr>
      <w:r>
        <w:separator/>
      </w:r>
    </w:p>
  </w:footnote>
  <w:footnote w:type="continuationSeparator" w:id="0">
    <w:p w14:paraId="3A33F7E6" w14:textId="77777777" w:rsidR="002E69C9" w:rsidRDefault="002E69C9" w:rsidP="005F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A2ECC" w14:textId="0E2F1F2C" w:rsidR="005F2C35" w:rsidRDefault="005F2C3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CBA4F0" wp14:editId="5F40F39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3150" cy="418578"/>
          <wp:effectExtent l="0" t="0" r="0" b="635"/>
          <wp:wrapNone/>
          <wp:docPr id="6732447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244790" name="Picture 6732447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4713" cy="423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8F4BD5"/>
    <w:multiLevelType w:val="hybridMultilevel"/>
    <w:tmpl w:val="35020120"/>
    <w:lvl w:ilvl="0" w:tplc="312013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C012F"/>
    <w:multiLevelType w:val="hybridMultilevel"/>
    <w:tmpl w:val="B70AB232"/>
    <w:lvl w:ilvl="0" w:tplc="DF08CB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E6B39"/>
    <w:multiLevelType w:val="hybridMultilevel"/>
    <w:tmpl w:val="4498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345A2"/>
    <w:multiLevelType w:val="hybridMultilevel"/>
    <w:tmpl w:val="3D4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6112">
    <w:abstractNumId w:val="8"/>
  </w:num>
  <w:num w:numId="2" w16cid:durableId="232089852">
    <w:abstractNumId w:val="6"/>
  </w:num>
  <w:num w:numId="3" w16cid:durableId="531039505">
    <w:abstractNumId w:val="5"/>
  </w:num>
  <w:num w:numId="4" w16cid:durableId="614362478">
    <w:abstractNumId w:val="4"/>
  </w:num>
  <w:num w:numId="5" w16cid:durableId="1508599754">
    <w:abstractNumId w:val="7"/>
  </w:num>
  <w:num w:numId="6" w16cid:durableId="489640566">
    <w:abstractNumId w:val="3"/>
  </w:num>
  <w:num w:numId="7" w16cid:durableId="1603297648">
    <w:abstractNumId w:val="2"/>
  </w:num>
  <w:num w:numId="8" w16cid:durableId="1058668818">
    <w:abstractNumId w:val="1"/>
  </w:num>
  <w:num w:numId="9" w16cid:durableId="56437047">
    <w:abstractNumId w:val="0"/>
  </w:num>
  <w:num w:numId="10" w16cid:durableId="380323182">
    <w:abstractNumId w:val="10"/>
  </w:num>
  <w:num w:numId="11" w16cid:durableId="1546218030">
    <w:abstractNumId w:val="11"/>
  </w:num>
  <w:num w:numId="12" w16cid:durableId="452747239">
    <w:abstractNumId w:val="12"/>
  </w:num>
  <w:num w:numId="13" w16cid:durableId="1115178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EB7"/>
    <w:rsid w:val="002E69C9"/>
    <w:rsid w:val="00326F90"/>
    <w:rsid w:val="005F2C35"/>
    <w:rsid w:val="007F793F"/>
    <w:rsid w:val="00A97E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51D7B4"/>
  <w14:defaultImageDpi w14:val="300"/>
  <w15:docId w15:val="{1FE4E474-D27F-4164-9058-229BBD17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35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Quang Le Thien Nhat</cp:lastModifiedBy>
  <cp:revision>2</cp:revision>
  <dcterms:created xsi:type="dcterms:W3CDTF">2013-12-23T23:15:00Z</dcterms:created>
  <dcterms:modified xsi:type="dcterms:W3CDTF">2025-05-06T10:45:00Z</dcterms:modified>
  <cp:category/>
</cp:coreProperties>
</file>