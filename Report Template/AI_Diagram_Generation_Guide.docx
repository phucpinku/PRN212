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AE20E" w14:textId="77777777" w:rsidR="00487228" w:rsidRPr="00275E07" w:rsidRDefault="00000000">
      <w:pPr>
        <w:pStyle w:val="Title"/>
        <w:rPr>
          <w:b/>
          <w:bCs/>
        </w:rPr>
      </w:pPr>
      <w:r w:rsidRPr="00275E07">
        <w:rPr>
          <w:b/>
          <w:bCs/>
        </w:rPr>
        <w:t>Guide to Generating Diagrams with AI</w:t>
      </w:r>
    </w:p>
    <w:p w14:paraId="4B0F2C2B" w14:textId="3857D77E" w:rsidR="00487228" w:rsidRDefault="00000000" w:rsidP="00275E07">
      <w:pPr>
        <w:pStyle w:val="Heading2"/>
      </w:pPr>
      <w:r>
        <w:t xml:space="preserve">Using </w:t>
      </w:r>
      <w:r w:rsidRPr="00275E07">
        <w:t>ChatGPT</w:t>
      </w:r>
      <w:r>
        <w:t xml:space="preserve"> or Other LLMs</w:t>
      </w:r>
    </w:p>
    <w:p w14:paraId="201E5BD8" w14:textId="2698E028" w:rsidR="00487228" w:rsidRDefault="00000000">
      <w:r>
        <w:t>You can ask ChatGPT to generate diagrams using languages such as:</w:t>
      </w:r>
      <w:r>
        <w:br/>
        <w:t>- Mermaid.js (flowcharts, Gantt, UML, ERD, etc.)</w:t>
      </w:r>
      <w:r>
        <w:br/>
        <w:t>- PlantUML (UML diagrams, sequence, class diagrams)</w:t>
      </w:r>
      <w:r>
        <w:br/>
        <w:t>- Graphviz/DOT (dependency graphs, trees)</w:t>
      </w:r>
      <w:r>
        <w:br/>
        <w:t>- TikZ (LaTeX-based academic-quality diagrams)</w:t>
      </w:r>
      <w:r>
        <w:br/>
      </w:r>
      <w:r>
        <w:br/>
        <w:t>Example prompt:</w:t>
      </w:r>
      <w:r>
        <w:br/>
      </w:r>
      <w:r w:rsidR="00275E07">
        <w:t>"</w:t>
      </w:r>
      <w:r w:rsidRPr="00275E07">
        <w:rPr>
          <w:i/>
          <w:iCs/>
        </w:rPr>
        <w:t>Draw a flowchart to describe a user registration process using Mermaid.</w:t>
      </w:r>
      <w:r>
        <w:t>"</w:t>
      </w:r>
      <w:r>
        <w:br/>
      </w:r>
      <w:r>
        <w:br/>
        <w:t>Mermaid code output:</w:t>
      </w:r>
      <w:r>
        <w:br/>
        <w:t>```mermaid</w:t>
      </w:r>
      <w:r>
        <w:br/>
        <w:t>graph TD</w:t>
      </w:r>
      <w:r>
        <w:br/>
        <w:t xml:space="preserve">    A[Start] --&gt; B[Enter email and password]</w:t>
      </w:r>
      <w:r>
        <w:br/>
        <w:t xml:space="preserve">    B --&gt; C{Email already exists?}</w:t>
      </w:r>
      <w:r>
        <w:br/>
        <w:t xml:space="preserve">    C -- Yes --&gt; D[Show error message]</w:t>
      </w:r>
      <w:r>
        <w:br/>
        <w:t xml:space="preserve">    C -- No --&gt; E[Save account info]</w:t>
      </w:r>
      <w:r>
        <w:br/>
        <w:t xml:space="preserve">    E --&gt; F[Send verification email]</w:t>
      </w:r>
      <w:r>
        <w:br/>
        <w:t xml:space="preserve">    F --&gt; G[Finish registration]</w:t>
      </w:r>
      <w:r>
        <w:br/>
        <w:t>```</w:t>
      </w:r>
    </w:p>
    <w:p w14:paraId="47B6285D" w14:textId="314B13FE" w:rsidR="00487228" w:rsidRDefault="00000000" w:rsidP="00275E07">
      <w:pPr>
        <w:pStyle w:val="Heading2"/>
      </w:pPr>
      <w:r>
        <w:t>Popular AI Tools and Websites</w:t>
      </w:r>
    </w:p>
    <w:p w14:paraId="323748C9" w14:textId="77777777" w:rsidR="00487228" w:rsidRDefault="00000000">
      <w:r>
        <w:t>Here are some useful tools for AI-based diagram generation: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22"/>
        <w:gridCol w:w="2104"/>
        <w:gridCol w:w="4630"/>
      </w:tblGrid>
      <w:tr w:rsidR="00487228" w14:paraId="57320CC8" w14:textId="77777777" w:rsidTr="0027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00810" w14:textId="77777777" w:rsidR="00487228" w:rsidRDefault="00000000">
            <w:r>
              <w:t>Tool</w:t>
            </w:r>
          </w:p>
        </w:tc>
        <w:tc>
          <w:tcPr>
            <w:tcW w:w="2104" w:type="dxa"/>
          </w:tcPr>
          <w:p w14:paraId="4C71F466" w14:textId="77777777" w:rsidR="0048722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4630" w:type="dxa"/>
          </w:tcPr>
          <w:p w14:paraId="4AB9DBCC" w14:textId="77777777" w:rsidR="0048722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</w:tr>
      <w:tr w:rsidR="00487228" w14:paraId="35822DE8" w14:textId="77777777" w:rsidTr="0027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212F2C" w14:textId="77777777" w:rsidR="00487228" w:rsidRDefault="00000000">
            <w:r>
              <w:t>Whimsical AI</w:t>
            </w:r>
          </w:p>
        </w:tc>
        <w:tc>
          <w:tcPr>
            <w:tcW w:w="2104" w:type="dxa"/>
          </w:tcPr>
          <w:p w14:paraId="321B6EA5" w14:textId="77777777" w:rsidR="0048722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flowcharts from natural language</w:t>
            </w:r>
          </w:p>
        </w:tc>
        <w:tc>
          <w:tcPr>
            <w:tcW w:w="4630" w:type="dxa"/>
          </w:tcPr>
          <w:p w14:paraId="61708A9A" w14:textId="77777777" w:rsidR="0048722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https://whimsical.com</w:t>
            </w:r>
          </w:p>
        </w:tc>
      </w:tr>
      <w:tr w:rsidR="00487228" w14:paraId="67EA248F" w14:textId="77777777" w:rsidTr="0027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8F3E79" w14:textId="77777777" w:rsidR="00487228" w:rsidRDefault="00000000">
            <w:r>
              <w:t>Textografo</w:t>
            </w:r>
          </w:p>
        </w:tc>
        <w:tc>
          <w:tcPr>
            <w:tcW w:w="2104" w:type="dxa"/>
          </w:tcPr>
          <w:p w14:paraId="385CA0F8" w14:textId="77777777" w:rsidR="0048722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Text-to-diagram for flowcharts</w:t>
            </w:r>
          </w:p>
        </w:tc>
        <w:tc>
          <w:tcPr>
            <w:tcW w:w="4630" w:type="dxa"/>
          </w:tcPr>
          <w:p w14:paraId="54980AFB" w14:textId="77777777" w:rsidR="0048722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https://www.textografo.com</w:t>
            </w:r>
          </w:p>
        </w:tc>
      </w:tr>
      <w:tr w:rsidR="00487228" w14:paraId="5705B56C" w14:textId="77777777" w:rsidTr="0027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8978F0" w14:textId="77777777" w:rsidR="00487228" w:rsidRDefault="00000000">
            <w:r>
              <w:t>Draw.io + Mermaid plugin</w:t>
            </w:r>
          </w:p>
        </w:tc>
        <w:tc>
          <w:tcPr>
            <w:tcW w:w="2104" w:type="dxa"/>
          </w:tcPr>
          <w:p w14:paraId="60F153BF" w14:textId="77777777" w:rsidR="0048722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+ code-based diagramming</w:t>
            </w:r>
          </w:p>
        </w:tc>
        <w:tc>
          <w:tcPr>
            <w:tcW w:w="4630" w:type="dxa"/>
          </w:tcPr>
          <w:p w14:paraId="2526A7F2" w14:textId="77777777" w:rsidR="0048722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https://app.diagrams.net</w:t>
            </w:r>
          </w:p>
        </w:tc>
      </w:tr>
      <w:tr w:rsidR="00487228" w14:paraId="6259CE10" w14:textId="77777777" w:rsidTr="0027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0DC728" w14:textId="77777777" w:rsidR="00487228" w:rsidRDefault="00000000">
            <w:r>
              <w:t>Mermaid Live Editor</w:t>
            </w:r>
          </w:p>
        </w:tc>
        <w:tc>
          <w:tcPr>
            <w:tcW w:w="2104" w:type="dxa"/>
          </w:tcPr>
          <w:p w14:paraId="589DF19E" w14:textId="77777777" w:rsidR="0048722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and preview Mermaid diagrams</w:t>
            </w:r>
          </w:p>
        </w:tc>
        <w:tc>
          <w:tcPr>
            <w:tcW w:w="4630" w:type="dxa"/>
          </w:tcPr>
          <w:p w14:paraId="3E4B1B0E" w14:textId="77777777" w:rsidR="0048722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https://mermaid.live</w:t>
            </w:r>
          </w:p>
        </w:tc>
      </w:tr>
    </w:tbl>
    <w:p w14:paraId="2A431DD2" w14:textId="77777777" w:rsidR="00487228" w:rsidRDefault="00000000">
      <w:pPr>
        <w:pStyle w:val="Heading1"/>
      </w:pPr>
      <w:r>
        <w:t>3. Integration in Markdown or Code Editors</w:t>
      </w:r>
    </w:p>
    <w:p w14:paraId="268A461D" w14:textId="072935FE" w:rsidR="00487228" w:rsidRDefault="00000000">
      <w:r>
        <w:t>You can integrate Mermaid diagrams directly into Markdown files (e.g., GitHub README, Notion, Obsidian).</w:t>
      </w:r>
      <w:r>
        <w:br/>
      </w:r>
      <w:r>
        <w:lastRenderedPageBreak/>
        <w:br/>
        <w:t>Example:</w:t>
      </w:r>
      <w:r>
        <w:br/>
        <w:t>```markdown</w:t>
      </w:r>
      <w:r>
        <w:br/>
        <w:t>```mermaid</w:t>
      </w:r>
      <w:r>
        <w:br/>
        <w:t>graph LR</w:t>
      </w:r>
      <w:r>
        <w:br/>
        <w:t xml:space="preserve">    User --&gt;|Login| System</w:t>
      </w:r>
      <w:r>
        <w:br/>
        <w:t xml:space="preserve">    System --&gt; Database</w:t>
      </w:r>
      <w:r>
        <w:br/>
        <w:t>```</w:t>
      </w:r>
      <w:r>
        <w:br/>
        <w:t>```</w:t>
      </w:r>
      <w:r>
        <w:br/>
      </w:r>
    </w:p>
    <w:sectPr w:rsidR="0048722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A28EB" w14:textId="77777777" w:rsidR="00E4572E" w:rsidRDefault="00E4572E" w:rsidP="009577FD">
      <w:pPr>
        <w:spacing w:after="0" w:line="240" w:lineRule="auto"/>
      </w:pPr>
      <w:r>
        <w:separator/>
      </w:r>
    </w:p>
  </w:endnote>
  <w:endnote w:type="continuationSeparator" w:id="0">
    <w:p w14:paraId="02FD1592" w14:textId="77777777" w:rsidR="00E4572E" w:rsidRDefault="00E4572E" w:rsidP="00957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A417" w14:textId="2C7FABA2" w:rsidR="009577FD" w:rsidRDefault="009577FD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401B1" w14:textId="77777777" w:rsidR="00E4572E" w:rsidRDefault="00E4572E" w:rsidP="009577FD">
      <w:pPr>
        <w:spacing w:after="0" w:line="240" w:lineRule="auto"/>
      </w:pPr>
      <w:r>
        <w:separator/>
      </w:r>
    </w:p>
  </w:footnote>
  <w:footnote w:type="continuationSeparator" w:id="0">
    <w:p w14:paraId="0F3EF9BB" w14:textId="77777777" w:rsidR="00E4572E" w:rsidRDefault="00E4572E" w:rsidP="00957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CE03C" w14:textId="3C233233" w:rsidR="009577FD" w:rsidRDefault="009577F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49B3E8" wp14:editId="064FCC2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07048" cy="431800"/>
          <wp:effectExtent l="0" t="0" r="0" b="6350"/>
          <wp:wrapNone/>
          <wp:docPr id="11588675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8867551" name="Picture 11588675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7048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6A4E3F"/>
    <w:multiLevelType w:val="hybridMultilevel"/>
    <w:tmpl w:val="A2FE5632"/>
    <w:lvl w:ilvl="0" w:tplc="4F803EA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4568"/>
    <w:multiLevelType w:val="hybridMultilevel"/>
    <w:tmpl w:val="9BE2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07559">
    <w:abstractNumId w:val="8"/>
  </w:num>
  <w:num w:numId="2" w16cid:durableId="1339966348">
    <w:abstractNumId w:val="6"/>
  </w:num>
  <w:num w:numId="3" w16cid:durableId="2080976883">
    <w:abstractNumId w:val="5"/>
  </w:num>
  <w:num w:numId="4" w16cid:durableId="1493448014">
    <w:abstractNumId w:val="4"/>
  </w:num>
  <w:num w:numId="5" w16cid:durableId="128012914">
    <w:abstractNumId w:val="7"/>
  </w:num>
  <w:num w:numId="6" w16cid:durableId="1960839421">
    <w:abstractNumId w:val="3"/>
  </w:num>
  <w:num w:numId="7" w16cid:durableId="2032098508">
    <w:abstractNumId w:val="2"/>
  </w:num>
  <w:num w:numId="8" w16cid:durableId="1227031380">
    <w:abstractNumId w:val="1"/>
  </w:num>
  <w:num w:numId="9" w16cid:durableId="1918467902">
    <w:abstractNumId w:val="0"/>
  </w:num>
  <w:num w:numId="10" w16cid:durableId="1442141369">
    <w:abstractNumId w:val="9"/>
  </w:num>
  <w:num w:numId="11" w16cid:durableId="12922472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E07"/>
    <w:rsid w:val="0029639D"/>
    <w:rsid w:val="00326F90"/>
    <w:rsid w:val="00487228"/>
    <w:rsid w:val="0058696A"/>
    <w:rsid w:val="009577FD"/>
    <w:rsid w:val="00AA1D8D"/>
    <w:rsid w:val="00B02021"/>
    <w:rsid w:val="00B47730"/>
    <w:rsid w:val="00CB0664"/>
    <w:rsid w:val="00E457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8DCC77"/>
  <w14:defaultImageDpi w14:val="300"/>
  <w15:docId w15:val="{52F3D967-A4E8-4DE1-8BB3-320A0E66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75E07"/>
    <w:pPr>
      <w:numPr>
        <w:numId w:val="10"/>
      </w:numPr>
      <w:ind w:left="36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3">
    <w:name w:val="Grid Table 4 Accent 3"/>
    <w:basedOn w:val="TableNormal"/>
    <w:uiPriority w:val="49"/>
    <w:rsid w:val="00275E0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Quang Le Thien Nhat</cp:lastModifiedBy>
  <cp:revision>3</cp:revision>
  <dcterms:created xsi:type="dcterms:W3CDTF">2013-12-23T23:15:00Z</dcterms:created>
  <dcterms:modified xsi:type="dcterms:W3CDTF">2025-05-06T14:25:00Z</dcterms:modified>
  <cp:category/>
</cp:coreProperties>
</file>